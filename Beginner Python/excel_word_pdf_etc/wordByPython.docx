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hello This is a paragrapgh created by python program</w:t>
      </w:r>
      <w:r>
        <w:t>This is the suffix added after creating file</w:t>
      </w:r>
    </w:p>
    <w:p>
      <w:r>
        <w:t>This is another paragrapgh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